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90180" cy="1005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9018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90180" cy="1005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9018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